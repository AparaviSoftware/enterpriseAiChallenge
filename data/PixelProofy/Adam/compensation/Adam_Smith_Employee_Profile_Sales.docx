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Adam Smith - Employee Profile</w:t>
      </w:r>
    </w:p>
    <w:p>
      <w:r>
        <w:t xml:space="preserve">**Full Name:** Adam Smith  </w:t>
        <w:br/>
        <w:t xml:space="preserve">**Employee ID:** 6635890S  </w:t>
        <w:br/>
        <w:t xml:space="preserve">**Address:** 225 Bay St, San Francisco, CA 94107  </w:t>
        <w:br/>
        <w:t xml:space="preserve">**Phone Number:** 415-876-3345  </w:t>
        <w:br/>
        <w:t xml:space="preserve">**Email:** adam.smith@pixelproofy.com  </w:t>
        <w:br/>
        <w:br/>
        <w:t xml:space="preserve">**Emergency Contact:**  </w:t>
        <w:br/>
        <w:t xml:space="preserve">  - Name: Laura Smith  </w:t>
        <w:br/>
        <w:t xml:space="preserve">  - Relationship: Sister  </w:t>
        <w:br/>
        <w:t xml:space="preserve">  - Contact Number: 415-654-9987  </w:t>
        <w:br/>
        <w:br/>
        <w:t xml:space="preserve">**Department:** Sales  </w:t>
        <w:br/>
        <w:t xml:space="preserve">**Position/Job Title:** Senior Sales Executive  </w:t>
        <w:br/>
        <w:t xml:space="preserve">**Salary:** $110,000.00 annually + Commission  </w:t>
        <w:br/>
        <w:t xml:space="preserve">**Start Date:** 2022-09-10  </w:t>
        <w:br/>
        <w:t xml:space="preserve">**Employment Status:** Full-time  </w:t>
        <w:br/>
        <w:t xml:space="preserve">**Manager/Supervisor:** Diana Spencer  </w:t>
        <w:br/>
        <w:br/>
        <w:t xml:space="preserve">**Certifications:**  </w:t>
        <w:br/>
        <w:t xml:space="preserve">  - Sales Leadership Certification</w:t>
        <w:br/>
        <w:t xml:space="preserve">Enterprise Sales Strategy  </w:t>
        <w:br/>
        <w:br/>
        <w:t xml:space="preserve">**Training History:**  </w:t>
        <w:br/>
        <w:t xml:space="preserve">  - Advanced Negotiation Techniques (2023)</w:t>
        <w:br/>
        <w:t xml:space="preserve">B2B Sales Mastery (2024)  </w:t>
        <w:br/>
        <w:br/>
        <w:t xml:space="preserve">**Project Assignments:**  </w:t>
        <w:br/>
        <w:t xml:space="preserve">  - Closed enterprise deals totaling $2.5M in revenue.</w:t>
        <w:br/>
        <w:t>Developed a new sales funnel strategy that improved conversion rates by 18%.</w:t>
        <w:br/>
        <w:t xml:space="preserve">Launched a customer retention initiative reducing churn by 12%.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