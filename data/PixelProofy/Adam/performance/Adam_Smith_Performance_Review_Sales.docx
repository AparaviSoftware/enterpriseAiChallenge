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Adam Smith - Performance Review</w:t>
      </w:r>
    </w:p>
    <w:p>
      <w:r>
        <w:t xml:space="preserve">**Review Date:** 2025-01-30  </w:t>
        <w:br/>
        <w:t xml:space="preserve">**Performance Rating:** Exceeds Expectations  </w:t>
        <w:br/>
        <w:br/>
        <w:t xml:space="preserve">**Key Achievements:**  </w:t>
        <w:br/>
        <w:t xml:space="preserve">  - Closed enterprise deals totaling $2.5M in revenue.</w:t>
        <w:br/>
        <w:t>Developed a new sales funnel strategy that improved conversion rates by 18%.</w:t>
        <w:br/>
        <w:t xml:space="preserve">Launched a customer retention initiative reducing churn by 12%.  </w:t>
        <w:br/>
        <w:br/>
        <w:t xml:space="preserve">**Manager Feedback:**  </w:t>
        <w:br/>
        <w:t xml:space="preserve">Excellent relationship-building skills and revenue growth. Should work on streamlining the deal closing process for efficiency.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