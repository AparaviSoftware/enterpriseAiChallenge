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Gustav Gallius - Payroll Details</w:t>
      </w:r>
    </w:p>
    <w:p>
      <w:r>
        <w:br/>
        <w:t xml:space="preserve">**Payroll Cycle:** Bi-weekly  </w:t>
        <w:br/>
        <w:t xml:space="preserve">**Base Salary:** $134,800.00 annually  </w:t>
        <w:br/>
        <w:t xml:space="preserve">**Bonuses:** $9,800.00  </w:t>
        <w:br/>
        <w:t xml:space="preserve">**Deductions:** $5,140.45  </w:t>
        <w:br/>
        <w:t xml:space="preserve">**Net Pay:** $139,459.55  </w:t>
        <w:br/>
        <w:t xml:space="preserve">**Last Payroll Date:** 2025-01-31  </w:t>
        <w:br/>
        <w:t xml:space="preserve">**Upcoming Payroll Date:** 2025-02-15  </w:t>
        <w:br/>
        <w:br/>
        <w:t xml:space="preserve">**Deductions Breakdown:**  </w:t>
        <w:br/>
        <w:t xml:space="preserve">  - Tax Withholdings: $1,930.20  </w:t>
        <w:br/>
        <w:t xml:space="preserve">  - 401k Contributions: $280.50  </w:t>
        <w:br/>
        <w:t xml:space="preserve">  - Health Insurance: $390.75  </w:t>
        <w:br/>
        <w:t xml:space="preserve">  - Other Deductions: $2,539.00  </w:t>
        <w:br/>
        <w:br/>
        <w:t xml:space="preserve">**Overtime Hours:** 6  </w:t>
        <w:br/>
        <w:t>**Overtime Pay:** $3,820.00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