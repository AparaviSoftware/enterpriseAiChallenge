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Kevin Employee Profile</w:t>
      </w:r>
    </w:p>
    <w:p>
      <w:pPr>
        <w:pStyle w:val="Heading2"/>
      </w:pPr>
      <w:r>
        <w:t>Full Name</w:t>
      </w:r>
    </w:p>
    <w:p>
      <w:r>
        <w:t>Kevin Mitchell</w:t>
      </w:r>
    </w:p>
    <w:p>
      <w:pPr>
        <w:pStyle w:val="Heading2"/>
      </w:pPr>
      <w:r>
        <w:t>Employee ID</w:t>
      </w:r>
    </w:p>
    <w:p>
      <w:r>
        <w:t>2213413D</w:t>
      </w:r>
    </w:p>
    <w:p>
      <w:pPr>
        <w:pStyle w:val="Heading2"/>
      </w:pPr>
      <w:r>
        <w:t>Address</w:t>
      </w:r>
    </w:p>
    <w:p>
      <w:r>
        <w:t>549 Davis Springs</w:t>
        <w:br/>
        <w:t>East Nathanieltown, NY 47870</w:t>
      </w:r>
    </w:p>
    <w:p>
      <w:pPr>
        <w:pStyle w:val="Heading2"/>
      </w:pPr>
      <w:r>
        <w:t>Phone Number</w:t>
      </w:r>
    </w:p>
    <w:p>
      <w:r>
        <w:t>1153794152</w:t>
      </w:r>
    </w:p>
    <w:p>
      <w:pPr>
        <w:pStyle w:val="Heading2"/>
      </w:pPr>
      <w:r>
        <w:t>Email</w:t>
      </w:r>
    </w:p>
    <w:p>
      <w:r>
        <w:t>kevin.mitchell@pixelproof.com</w:t>
      </w:r>
    </w:p>
    <w:p>
      <w:pPr>
        <w:pStyle w:val="Heading2"/>
      </w:pPr>
      <w:r>
        <w:t>Emergency Contact</w:t>
      </w:r>
    </w:p>
    <w:p>
      <w:pPr>
        <w:pStyle w:val="ListBullet"/>
      </w:pPr>
      <w:r>
        <w:t>Name: Nancy Wilson</w:t>
      </w:r>
    </w:p>
    <w:p>
      <w:pPr>
        <w:pStyle w:val="ListBullet"/>
      </w:pPr>
      <w:r>
        <w:t>Relationship: Spouse</w:t>
      </w:r>
    </w:p>
    <w:p>
      <w:pPr>
        <w:pStyle w:val="ListBullet"/>
      </w:pPr>
      <w:r>
        <w:t>Contact Number: 094-243-4652</w:t>
      </w:r>
    </w:p>
    <w:p>
      <w:pPr>
        <w:pStyle w:val="Heading2"/>
      </w:pPr>
      <w:r>
        <w:t>Department</w:t>
      </w:r>
    </w:p>
    <w:p>
      <w:r>
        <w:t>Operations</w:t>
      </w:r>
    </w:p>
    <w:p>
      <w:pPr>
        <w:pStyle w:val="Heading2"/>
      </w:pPr>
      <w:r>
        <w:t>Position/Job Title</w:t>
      </w:r>
    </w:p>
    <w:p>
      <w:r>
        <w:t>Operations Manager</w:t>
      </w:r>
    </w:p>
    <w:p>
      <w:pPr>
        <w:pStyle w:val="Heading2"/>
      </w:pPr>
      <w:r>
        <w:t>Salary</w:t>
      </w:r>
    </w:p>
    <w:p>
      <w:r>
        <w:t>$117,523.52 annually</w:t>
      </w:r>
    </w:p>
    <w:p>
      <w:pPr>
        <w:pStyle w:val="Heading2"/>
      </w:pPr>
      <w:r>
        <w:t>Start Date</w:t>
      </w:r>
    </w:p>
    <w:p>
      <w:r>
        <w:t>2022-10-16</w:t>
      </w:r>
    </w:p>
    <w:p>
      <w:pPr>
        <w:pStyle w:val="Heading2"/>
      </w:pPr>
      <w:r>
        <w:t>Employment Status</w:t>
      </w:r>
    </w:p>
    <w:p>
      <w:r>
        <w:t>Full-time</w:t>
      </w:r>
    </w:p>
    <w:p>
      <w:pPr>
        <w:pStyle w:val="Heading2"/>
      </w:pPr>
      <w:r>
        <w:t>Manager/Supervisor</w:t>
      </w:r>
    </w:p>
    <w:p>
      <w:r>
        <w:t>Jessica Delgado</w:t>
      </w:r>
    </w:p>
    <w:p>
      <w:pPr>
        <w:pStyle w:val="Heading2"/>
      </w:pPr>
      <w:r>
        <w:t>Certifications</w:t>
      </w:r>
    </w:p>
    <w:p>
      <w:r>
        <w:t>• Lean Six Sigma Green Belt</w:t>
      </w:r>
    </w:p>
    <w:p>
      <w:r>
        <w:t>• PMP Certification</w:t>
      </w:r>
    </w:p>
    <w:p>
      <w:r>
        <w:t>• Certified Logistics Professional</w:t>
      </w:r>
    </w:p>
    <w:p>
      <w:pPr>
        <w:pStyle w:val="Heading2"/>
      </w:pPr>
      <w:r>
        <w:t>Training History</w:t>
      </w:r>
    </w:p>
    <w:p>
      <w:r>
        <w:t>• Operations Efficiency &amp; Process Optimization (2021)</w:t>
      </w:r>
    </w:p>
    <w:p>
      <w:r>
        <w:t>• Advanced Supply Chain Management (2022)</w:t>
      </w:r>
    </w:p>
    <w:p>
      <w:pPr>
        <w:pStyle w:val="Heading2"/>
      </w:pPr>
      <w:r>
        <w:t>Project Assignments</w:t>
      </w:r>
    </w:p>
    <w:p>
      <w:r>
        <w:t>• Implemented a cost-reduction strategy that saved 12% on operational expenses.</w:t>
      </w:r>
    </w:p>
    <w:p>
      <w:r>
        <w:t>• Led the digital transformation initiative in supply chain processes, reducing error rates by 20%.</w:t>
      </w:r>
    </w:p>
    <w:p>
      <w:r>
        <w:t>• Developed a workflow automation system that improved cross-team collaboration efficiency by 25%.</w:t>
      </w:r>
    </w:p>
    <w:p>
      <w:pPr>
        <w:pStyle w:val="Heading2"/>
      </w:pPr>
      <w:r>
        <w:t>Performance Metrics</w:t>
      </w:r>
    </w:p>
    <w:p>
      <w:r>
        <w:t>• Increased on-time project delivery by 18% in 2023.</w:t>
      </w:r>
    </w:p>
    <w:p>
      <w:r>
        <w:t>• Successfully optimized resource allocation, reducing redundant spending by 10%.</w:t>
      </w:r>
    </w:p>
    <w:p>
      <w:r>
        <w:t>• Received company-wide recognition for exceptional leadership in crisis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