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Megan Helmsworth - Employee Profile</w:t>
      </w:r>
    </w:p>
    <w:p>
      <w:r>
        <w:t xml:space="preserve">**Full Name:** Megan Helmsworth  </w:t>
        <w:br/>
        <w:t xml:space="preserve">**Employee ID:** 8856743M  </w:t>
        <w:br/>
        <w:t xml:space="preserve">**Address:** 302 Marina Blvd, San Francisco, CA 94123  </w:t>
        <w:br/>
        <w:t xml:space="preserve">**Phone Number:** 415-432-7789  </w:t>
        <w:br/>
        <w:t xml:space="preserve">**Email:** megan.helmsworth@pixelproofy.com  </w:t>
        <w:br/>
        <w:br/>
        <w:t xml:space="preserve">**Emergency Contact:**  </w:t>
        <w:br/>
        <w:t xml:space="preserve">  - Name: Sophia Helmsworth  </w:t>
        <w:br/>
        <w:t xml:space="preserve">  - Relationship: Mother  </w:t>
        <w:br/>
        <w:t xml:space="preserve">  - Contact Number: 415-567-9981  </w:t>
        <w:br/>
        <w:br/>
        <w:t xml:space="preserve">**Department:** Marketing  </w:t>
        <w:br/>
        <w:t xml:space="preserve">**Position/Job Title:** Marketing Coordinator  </w:t>
        <w:br/>
        <w:t xml:space="preserve">**Salary:** $94,300.00 annually  </w:t>
        <w:br/>
        <w:t xml:space="preserve">**Start Date:** 2023-04-15  </w:t>
        <w:br/>
        <w:t xml:space="preserve">**Employment Status:** Full-time  </w:t>
        <w:br/>
        <w:t xml:space="preserve">**Manager/Supervisor:** Diana Spencer  </w:t>
        <w:br/>
        <w:br/>
        <w:t xml:space="preserve">**Certifications:**  </w:t>
        <w:br/>
        <w:t xml:space="preserve">  - Content Marketing Certification (HubSpot)</w:t>
        <w:br/>
        <w:t xml:space="preserve">Social Media Marketing  </w:t>
        <w:br/>
        <w:br/>
        <w:t xml:space="preserve">**Training History:**  </w:t>
        <w:br/>
        <w:t xml:space="preserve">  - Google Ads &amp; Paid Media Strategy (2023)</w:t>
        <w:br/>
        <w:t xml:space="preserve">Influencer &amp; Partnership Marketing (2024)  </w:t>
        <w:br/>
        <w:br/>
        <w:t xml:space="preserve">**Project Assignments:**  </w:t>
        <w:br/>
        <w:t xml:space="preserve">  - Executed a paid social campaign that increased brand visibility by 35%.</w:t>
        <w:br/>
        <w:t>Managed influencer partnerships leading to a 20% boost in customer engagement.</w:t>
        <w:br/>
        <w:t xml:space="preserve">Implemented an email marketing strategy that improved open rates by 22%.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