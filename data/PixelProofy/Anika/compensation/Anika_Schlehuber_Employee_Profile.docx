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Anika Schlehuber - Employee Profile</w:t>
      </w:r>
    </w:p>
    <w:p>
      <w:r>
        <w:t xml:space="preserve">**Full Name:** Anika Schlehuber  </w:t>
        <w:br/>
        <w:t xml:space="preserve">**Employee ID:** 6624789A  </w:t>
        <w:br/>
        <w:t xml:space="preserve">**Address:** 500 Oak St, San Mateo, CA 94402  </w:t>
        <w:br/>
        <w:t xml:space="preserve">**Phone Number:** 650-876-2234  </w:t>
        <w:br/>
        <w:t xml:space="preserve">**Email:** anika.schlehuber@pixelproofy.com  </w:t>
        <w:br/>
        <w:br/>
        <w:t xml:space="preserve">**Emergency Contact:**  </w:t>
        <w:br/>
        <w:t xml:space="preserve">  - Name: Emma Schlehuber  </w:t>
        <w:br/>
        <w:t xml:space="preserve">  - Relationship: Sister  </w:t>
        <w:br/>
        <w:t xml:space="preserve">  - Contact Number: 650-332-8891  </w:t>
        <w:br/>
        <w:br/>
        <w:t xml:space="preserve">**Department:** Engineering  </w:t>
        <w:br/>
        <w:t xml:space="preserve">**Position/Job Title:** Software Developer  </w:t>
        <w:br/>
        <w:t xml:space="preserve">**Salary:** $112,800.00 annually  </w:t>
        <w:br/>
        <w:t xml:space="preserve">**Start Date:** 2023-05-15  </w:t>
        <w:br/>
        <w:t xml:space="preserve">**Employment Status:** Full-time  </w:t>
        <w:br/>
        <w:t xml:space="preserve">**Manager/Supervisor:** Dr. Olivia Klein  </w:t>
        <w:br/>
        <w:br/>
        <w:t xml:space="preserve">**Certifications:**  </w:t>
        <w:br/>
        <w:t xml:space="preserve">  - Full-Stack Web Development (UC Berkeley)</w:t>
        <w:br/>
        <w:t xml:space="preserve">AI-Powered Applications  </w:t>
        <w:br/>
        <w:br/>
        <w:t xml:space="preserve">**Training History:**  </w:t>
        <w:br/>
        <w:t xml:space="preserve">  - Secure Coding Practices (2023)</w:t>
        <w:br/>
        <w:t xml:space="preserve">Cloud Infrastructure for Developers (2024)  </w:t>
        <w:br/>
        <w:br/>
        <w:t xml:space="preserve">**Project Assignments:**  </w:t>
        <w:br/>
        <w:t xml:space="preserve">  - Developed a new API service that improved request handling speed by 30%.</w:t>
        <w:br/>
        <w:t>Optimized database queries, reducing system lag by 25%.</w:t>
        <w:br/>
        <w:t xml:space="preserve">Collaborated on the development of PixelProofy's authentication system.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